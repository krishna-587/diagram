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4341C" w14:textId="77777777" w:rsidR="00054B16" w:rsidRPr="008769E0" w:rsidRDefault="00000000" w:rsidP="008769E0">
      <w:pPr>
        <w:pStyle w:val="Heading1"/>
        <w:jc w:val="center"/>
        <w:rPr>
          <w:sz w:val="32"/>
          <w:szCs w:val="32"/>
        </w:rPr>
      </w:pPr>
      <w:r w:rsidRPr="008769E0">
        <w:rPr>
          <w:sz w:val="32"/>
          <w:szCs w:val="32"/>
        </w:rPr>
        <w:t>Crop Deals App - Low-Level Design (LLD)</w:t>
      </w:r>
    </w:p>
    <w:p w14:paraId="438FD629" w14:textId="77777777" w:rsidR="00054B16" w:rsidRDefault="00054B16"/>
    <w:p w14:paraId="04D4F50E" w14:textId="77777777" w:rsidR="007A1F3B" w:rsidRPr="007A1F3B" w:rsidRDefault="007A1F3B" w:rsidP="007A1F3B">
      <w:pPr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</w:pPr>
      <w:r w:rsidRPr="007A1F3B"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  <w:t xml:space="preserve">Objective: </w:t>
      </w:r>
    </w:p>
    <w:p w14:paraId="5FDF37AF" w14:textId="6B55D535" w:rsidR="007A1F3B" w:rsidRDefault="007A1F3B">
      <w:pPr>
        <w:rPr>
          <w:b/>
          <w:bCs/>
        </w:rPr>
      </w:pPr>
      <w:r w:rsidRPr="003C3CDB">
        <w:t>CropDeal is a microservices-based system designed for farmers, dealers, and admins to interact around crop listing, purchasing, and payment. It utilizes Spring Boot, Spring Eureka, and a Gateway for service communication.</w:t>
      </w:r>
    </w:p>
    <w:p w14:paraId="2A6281F4" w14:textId="3E9E7444" w:rsidR="00054B16" w:rsidRPr="007A1F3B" w:rsidRDefault="00000000">
      <w:pPr>
        <w:rPr>
          <w:b/>
          <w:bCs/>
        </w:rPr>
      </w:pPr>
      <w:r w:rsidRPr="007A1F3B">
        <w:rPr>
          <w:b/>
          <w:bCs/>
        </w:rPr>
        <w:t>Architecture Overview</w:t>
      </w:r>
      <w:r w:rsidR="007A1F3B" w:rsidRPr="007A1F3B">
        <w:rPr>
          <w:b/>
          <w:bCs/>
        </w:rPr>
        <w:t>:</w:t>
      </w:r>
    </w:p>
    <w:p w14:paraId="20202DB5" w14:textId="77777777" w:rsidR="00054B16" w:rsidRDefault="00000000">
      <w:r>
        <w:t>The Crop Deals App follows a microservices-based architecture using Spring Boot. It comprises several microservices, an API Gateway, and a Eureka Server for service registration and discovery.</w:t>
      </w:r>
    </w:p>
    <w:p w14:paraId="08D934F0" w14:textId="77777777" w:rsidR="004F576F" w:rsidRDefault="004F576F"/>
    <w:p w14:paraId="36F0FAB0" w14:textId="77777777" w:rsidR="004F576F" w:rsidRPr="008769E0" w:rsidRDefault="004F576F" w:rsidP="004F576F">
      <w:pPr>
        <w:rPr>
          <w:b/>
          <w:bCs/>
          <w:sz w:val="24"/>
          <w:szCs w:val="24"/>
        </w:rPr>
      </w:pPr>
      <w:r w:rsidRPr="008769E0">
        <w:rPr>
          <w:b/>
          <w:bCs/>
          <w:color w:val="1F497D" w:themeColor="text2"/>
          <w:sz w:val="24"/>
          <w:szCs w:val="24"/>
        </w:rPr>
        <w:t>Microservices Involved</w:t>
      </w:r>
    </w:p>
    <w:p w14:paraId="55CE11B2" w14:textId="77777777" w:rsidR="004F576F" w:rsidRPr="003C3CDB" w:rsidRDefault="004F576F" w:rsidP="004F576F">
      <w:pPr>
        <w:numPr>
          <w:ilvl w:val="0"/>
          <w:numId w:val="11"/>
        </w:numPr>
        <w:spacing w:after="160" w:line="278" w:lineRule="auto"/>
      </w:pPr>
      <w:r w:rsidRPr="003C3CDB">
        <w:rPr>
          <w:b/>
          <w:bCs/>
        </w:rPr>
        <w:t>API Gateway</w:t>
      </w:r>
    </w:p>
    <w:p w14:paraId="5D89B8BF" w14:textId="77777777" w:rsidR="004F576F" w:rsidRPr="003C3CDB" w:rsidRDefault="004F576F" w:rsidP="004F576F">
      <w:pPr>
        <w:numPr>
          <w:ilvl w:val="0"/>
          <w:numId w:val="11"/>
        </w:numPr>
        <w:spacing w:after="160" w:line="278" w:lineRule="auto"/>
      </w:pPr>
      <w:r w:rsidRPr="003C3CDB">
        <w:rPr>
          <w:b/>
          <w:bCs/>
        </w:rPr>
        <w:t>Discovery Server (Eureka)</w:t>
      </w:r>
    </w:p>
    <w:p w14:paraId="0781647C" w14:textId="77777777" w:rsidR="004F576F" w:rsidRPr="003C3CDB" w:rsidRDefault="004F576F" w:rsidP="004F576F">
      <w:pPr>
        <w:numPr>
          <w:ilvl w:val="0"/>
          <w:numId w:val="11"/>
        </w:numPr>
        <w:spacing w:after="160" w:line="278" w:lineRule="auto"/>
      </w:pPr>
      <w:r w:rsidRPr="003C3CDB">
        <w:rPr>
          <w:b/>
          <w:bCs/>
        </w:rPr>
        <w:t>Admin Service</w:t>
      </w:r>
    </w:p>
    <w:p w14:paraId="09F8AE82" w14:textId="77777777" w:rsidR="004F576F" w:rsidRPr="003C3CDB" w:rsidRDefault="004F576F" w:rsidP="004F576F">
      <w:pPr>
        <w:numPr>
          <w:ilvl w:val="0"/>
          <w:numId w:val="11"/>
        </w:numPr>
        <w:spacing w:after="160" w:line="278" w:lineRule="auto"/>
      </w:pPr>
      <w:r w:rsidRPr="003C3CDB">
        <w:rPr>
          <w:b/>
          <w:bCs/>
        </w:rPr>
        <w:t>Farmer Service</w:t>
      </w:r>
    </w:p>
    <w:p w14:paraId="244B7351" w14:textId="77777777" w:rsidR="004F576F" w:rsidRPr="003C3CDB" w:rsidRDefault="004F576F" w:rsidP="004F576F">
      <w:pPr>
        <w:numPr>
          <w:ilvl w:val="0"/>
          <w:numId w:val="11"/>
        </w:numPr>
        <w:spacing w:after="160" w:line="278" w:lineRule="auto"/>
      </w:pPr>
      <w:r w:rsidRPr="003C3CDB">
        <w:rPr>
          <w:b/>
          <w:bCs/>
        </w:rPr>
        <w:t>Dealer Service</w:t>
      </w:r>
    </w:p>
    <w:p w14:paraId="7D93A5D7" w14:textId="77777777" w:rsidR="004F576F" w:rsidRPr="003C3CDB" w:rsidRDefault="004F576F" w:rsidP="004F576F">
      <w:pPr>
        <w:numPr>
          <w:ilvl w:val="0"/>
          <w:numId w:val="11"/>
        </w:numPr>
        <w:spacing w:after="160" w:line="278" w:lineRule="auto"/>
      </w:pPr>
      <w:r w:rsidRPr="003C3CDB">
        <w:rPr>
          <w:b/>
          <w:bCs/>
        </w:rPr>
        <w:t>Crop Details Service</w:t>
      </w:r>
    </w:p>
    <w:p w14:paraId="4FF791FE" w14:textId="15BD46CC" w:rsidR="00B74721" w:rsidRPr="00B74721" w:rsidRDefault="004F576F" w:rsidP="00B74721">
      <w:pPr>
        <w:pStyle w:val="ListParagraph"/>
        <w:numPr>
          <w:ilvl w:val="0"/>
          <w:numId w:val="11"/>
        </w:numPr>
      </w:pPr>
      <w:r w:rsidRPr="00B74721">
        <w:rPr>
          <w:b/>
          <w:bCs/>
        </w:rPr>
        <w:t>Pay</w:t>
      </w:r>
      <w:r w:rsidR="00EB5C76" w:rsidRPr="00B74721">
        <w:rPr>
          <w:b/>
          <w:bCs/>
        </w:rPr>
        <w:t>ment</w:t>
      </w:r>
      <w:r w:rsidRPr="00B74721">
        <w:rPr>
          <w:b/>
          <w:bCs/>
        </w:rPr>
        <w:t xml:space="preserve"> Service</w:t>
      </w:r>
    </w:p>
    <w:p w14:paraId="705D3C66" w14:textId="77777777" w:rsidR="00B74721" w:rsidRPr="008964DB" w:rsidRDefault="00B74721" w:rsidP="00B74721">
      <w:pPr>
        <w:pStyle w:val="ListParagraph"/>
      </w:pPr>
    </w:p>
    <w:p w14:paraId="194850BE" w14:textId="42D2343B" w:rsidR="008964DB" w:rsidRPr="00B74721" w:rsidRDefault="008964DB" w:rsidP="00EB5C76">
      <w:pPr>
        <w:pStyle w:val="ListParagraph"/>
        <w:numPr>
          <w:ilvl w:val="0"/>
          <w:numId w:val="11"/>
        </w:numPr>
      </w:pPr>
      <w:r>
        <w:rPr>
          <w:b/>
          <w:bCs/>
        </w:rPr>
        <w:t>Auth Service</w:t>
      </w:r>
    </w:p>
    <w:p w14:paraId="7A2C114A" w14:textId="77777777" w:rsidR="00B74721" w:rsidRDefault="00B74721" w:rsidP="00B74721">
      <w:pPr>
        <w:pStyle w:val="ListParagraph"/>
      </w:pPr>
    </w:p>
    <w:p w14:paraId="7C70C53B" w14:textId="77777777" w:rsidR="00054B16" w:rsidRDefault="00054B16"/>
    <w:p w14:paraId="0D4B6AF6" w14:textId="75B25219" w:rsidR="00054B16" w:rsidRPr="008769E0" w:rsidRDefault="00000000">
      <w:pPr>
        <w:rPr>
          <w:b/>
          <w:bCs/>
          <w:color w:val="1F497D" w:themeColor="text2"/>
          <w:sz w:val="24"/>
          <w:szCs w:val="24"/>
        </w:rPr>
      </w:pPr>
      <w:r w:rsidRPr="008769E0">
        <w:rPr>
          <w:b/>
          <w:bCs/>
          <w:color w:val="1F497D" w:themeColor="text2"/>
          <w:sz w:val="24"/>
          <w:szCs w:val="24"/>
        </w:rPr>
        <w:t xml:space="preserve">1. API Gateway </w:t>
      </w:r>
    </w:p>
    <w:p w14:paraId="21532308" w14:textId="77777777" w:rsidR="00054B16" w:rsidRDefault="00000000">
      <w:r>
        <w:t xml:space="preserve">   - Technology: Spring Cloud Gateway</w:t>
      </w:r>
    </w:p>
    <w:p w14:paraId="0D739E36" w14:textId="77777777" w:rsidR="00054B16" w:rsidRPr="008769E0" w:rsidRDefault="00000000">
      <w:pPr>
        <w:pStyle w:val="Heading2"/>
        <w:rPr>
          <w:sz w:val="22"/>
          <w:szCs w:val="22"/>
        </w:rPr>
      </w:pPr>
      <w:r w:rsidRPr="008769E0">
        <w:rPr>
          <w:sz w:val="22"/>
          <w:szCs w:val="22"/>
        </w:rPr>
        <w:t xml:space="preserve">- </w:t>
      </w:r>
      <w:bookmarkStart w:id="0" w:name="_Hlk196381155"/>
      <w:r w:rsidRPr="008769E0">
        <w:rPr>
          <w:sz w:val="22"/>
          <w:szCs w:val="22"/>
        </w:rPr>
        <w:t>Responsibilities</w:t>
      </w:r>
      <w:bookmarkEnd w:id="0"/>
    </w:p>
    <w:p w14:paraId="278928DA" w14:textId="77777777" w:rsidR="00054B16" w:rsidRDefault="00000000">
      <w:r>
        <w:t xml:space="preserve">     - Routing client requests to appropriate services</w:t>
      </w:r>
    </w:p>
    <w:p w14:paraId="53F1059E" w14:textId="77777777" w:rsidR="00054B16" w:rsidRDefault="00000000">
      <w:r>
        <w:t xml:space="preserve">     - Handling JWT-based authentication</w:t>
      </w:r>
    </w:p>
    <w:p w14:paraId="607150BE" w14:textId="77777777" w:rsidR="00054B16" w:rsidRDefault="00000000">
      <w:r>
        <w:t xml:space="preserve">     - Managing cross-cutting concerns (e.g., security, logging)</w:t>
      </w:r>
    </w:p>
    <w:p w14:paraId="76337AC3" w14:textId="77777777" w:rsidR="00054B16" w:rsidRDefault="00000000">
      <w:r>
        <w:lastRenderedPageBreak/>
        <w:t xml:space="preserve">     - Fallback mechanisms for fault tolerance</w:t>
      </w:r>
    </w:p>
    <w:p w14:paraId="2FF980B4" w14:textId="77777777" w:rsidR="00054B16" w:rsidRDefault="00054B16"/>
    <w:p w14:paraId="11CB4898" w14:textId="7B5500E6" w:rsidR="00054B16" w:rsidRPr="008769E0" w:rsidRDefault="00000000">
      <w:pPr>
        <w:rPr>
          <w:b/>
          <w:bCs/>
          <w:sz w:val="24"/>
          <w:szCs w:val="24"/>
        </w:rPr>
      </w:pPr>
      <w:r w:rsidRPr="008769E0">
        <w:rPr>
          <w:b/>
          <w:bCs/>
          <w:color w:val="1F497D" w:themeColor="text2"/>
          <w:sz w:val="24"/>
          <w:szCs w:val="24"/>
        </w:rPr>
        <w:t xml:space="preserve">2. Eureka Server </w:t>
      </w:r>
    </w:p>
    <w:p w14:paraId="3EACA278" w14:textId="77777777" w:rsidR="00054B16" w:rsidRDefault="00000000">
      <w:r>
        <w:t xml:space="preserve">   - Technology: Netflix Eureka</w:t>
      </w:r>
    </w:p>
    <w:p w14:paraId="7FE1B8B8" w14:textId="77777777" w:rsidR="00054B16" w:rsidRPr="008769E0" w:rsidRDefault="00000000">
      <w:pPr>
        <w:pStyle w:val="Heading2"/>
        <w:rPr>
          <w:sz w:val="22"/>
          <w:szCs w:val="22"/>
        </w:rPr>
      </w:pPr>
      <w:r w:rsidRPr="008769E0">
        <w:rPr>
          <w:sz w:val="22"/>
          <w:szCs w:val="22"/>
        </w:rPr>
        <w:t>- Responsibilities</w:t>
      </w:r>
    </w:p>
    <w:p w14:paraId="117876F6" w14:textId="77777777" w:rsidR="00054B16" w:rsidRDefault="00000000">
      <w:r>
        <w:t xml:space="preserve">     - Service registration and discovery</w:t>
      </w:r>
    </w:p>
    <w:p w14:paraId="5578889E" w14:textId="77777777" w:rsidR="00054B16" w:rsidRDefault="00000000">
      <w:r>
        <w:t xml:space="preserve">     - Monitoring service health</w:t>
      </w:r>
    </w:p>
    <w:p w14:paraId="0C1DF9A8" w14:textId="77777777" w:rsidR="00054B16" w:rsidRDefault="00054B16"/>
    <w:p w14:paraId="74FF56DA" w14:textId="6BDEC023" w:rsidR="00054B16" w:rsidRPr="008769E0" w:rsidRDefault="00000000">
      <w:pPr>
        <w:rPr>
          <w:b/>
          <w:bCs/>
          <w:color w:val="1F497D" w:themeColor="text2"/>
          <w:sz w:val="24"/>
          <w:szCs w:val="24"/>
        </w:rPr>
      </w:pPr>
      <w:r w:rsidRPr="008769E0">
        <w:rPr>
          <w:b/>
          <w:bCs/>
          <w:color w:val="1F497D" w:themeColor="text2"/>
          <w:sz w:val="24"/>
          <w:szCs w:val="24"/>
        </w:rPr>
        <w:t xml:space="preserve">3. Admin Microservice </w:t>
      </w:r>
    </w:p>
    <w:p w14:paraId="02B3EB93" w14:textId="77777777" w:rsidR="00054B16" w:rsidRDefault="00000000">
      <w:r>
        <w:t xml:space="preserve">   - Technology: Spring Boot</w:t>
      </w:r>
    </w:p>
    <w:p w14:paraId="4B611BFA" w14:textId="77777777" w:rsidR="00054B16" w:rsidRDefault="00000000">
      <w:pPr>
        <w:pStyle w:val="Heading2"/>
      </w:pPr>
      <w:r>
        <w:t xml:space="preserve">- </w:t>
      </w:r>
      <w:r w:rsidRPr="008769E0">
        <w:rPr>
          <w:sz w:val="22"/>
          <w:szCs w:val="22"/>
        </w:rPr>
        <w:t>Routes</w:t>
      </w:r>
    </w:p>
    <w:p w14:paraId="677B1ACA" w14:textId="77777777" w:rsidR="00054B16" w:rsidRDefault="00000000">
      <w:r>
        <w:t xml:space="preserve">     - `/admin/farmers` - Number of registered farmers</w:t>
      </w:r>
    </w:p>
    <w:p w14:paraId="78BFA779" w14:textId="77777777" w:rsidR="00054B16" w:rsidRDefault="00000000">
      <w:r>
        <w:t xml:space="preserve">     - `/admin/dealers` - Number of registered dealers</w:t>
      </w:r>
    </w:p>
    <w:p w14:paraId="6B88C2F7" w14:textId="77777777" w:rsidR="00054B16" w:rsidRPr="008769E0" w:rsidRDefault="00000000">
      <w:pPr>
        <w:pStyle w:val="Heading2"/>
        <w:rPr>
          <w:sz w:val="22"/>
          <w:szCs w:val="22"/>
        </w:rPr>
      </w:pPr>
      <w:r w:rsidRPr="008769E0">
        <w:rPr>
          <w:sz w:val="22"/>
          <w:szCs w:val="22"/>
        </w:rPr>
        <w:t>- Responsibilities</w:t>
      </w:r>
    </w:p>
    <w:p w14:paraId="78AC813A" w14:textId="77777777" w:rsidR="00054B16" w:rsidRDefault="00000000">
      <w:r>
        <w:t xml:space="preserve">     - Authentication, Authorization</w:t>
      </w:r>
    </w:p>
    <w:p w14:paraId="0CE685E2" w14:textId="77777777" w:rsidR="00054B16" w:rsidRDefault="00000000">
      <w:r>
        <w:t xml:space="preserve">     - Aggregating and reporting data</w:t>
      </w:r>
    </w:p>
    <w:p w14:paraId="02AAF3AA" w14:textId="77777777" w:rsidR="00054B16" w:rsidRDefault="00054B16"/>
    <w:p w14:paraId="73527BF3" w14:textId="361EE220" w:rsidR="00054B16" w:rsidRPr="008769E0" w:rsidRDefault="00000000">
      <w:pPr>
        <w:rPr>
          <w:b/>
          <w:bCs/>
          <w:color w:val="1F497D" w:themeColor="text2"/>
          <w:sz w:val="24"/>
          <w:szCs w:val="24"/>
        </w:rPr>
      </w:pPr>
      <w:r w:rsidRPr="008769E0">
        <w:rPr>
          <w:b/>
          <w:bCs/>
          <w:color w:val="1F497D" w:themeColor="text2"/>
          <w:sz w:val="24"/>
          <w:szCs w:val="24"/>
        </w:rPr>
        <w:t>4. Farmer Microservice</w:t>
      </w:r>
    </w:p>
    <w:p w14:paraId="3E6A0627" w14:textId="77777777" w:rsidR="00054B16" w:rsidRDefault="00000000">
      <w:r>
        <w:t xml:space="preserve">   - Technology: Spring Boot</w:t>
      </w:r>
    </w:p>
    <w:p w14:paraId="047ACDBA" w14:textId="77777777" w:rsidR="00054B16" w:rsidRPr="008769E0" w:rsidRDefault="00000000">
      <w:pPr>
        <w:pStyle w:val="Heading2"/>
        <w:rPr>
          <w:sz w:val="22"/>
          <w:szCs w:val="22"/>
        </w:rPr>
      </w:pPr>
      <w:r w:rsidRPr="008769E0">
        <w:rPr>
          <w:sz w:val="22"/>
          <w:szCs w:val="22"/>
        </w:rPr>
        <w:t>- Routes</w:t>
      </w:r>
    </w:p>
    <w:p w14:paraId="76331DF3" w14:textId="77777777" w:rsidR="00054B16" w:rsidRDefault="00000000">
      <w:r>
        <w:t xml:space="preserve">     - `/farmer` (POST) - Add farmer</w:t>
      </w:r>
    </w:p>
    <w:p w14:paraId="2210FB20" w14:textId="77777777" w:rsidR="00054B16" w:rsidRDefault="00000000">
      <w:r>
        <w:t xml:space="preserve">     - `/farmer/{id}` (GET/PUT/DELETE) - CRUD by ID</w:t>
      </w:r>
    </w:p>
    <w:p w14:paraId="007EBA3E" w14:textId="77777777" w:rsidR="00054B16" w:rsidRDefault="00000000">
      <w:pPr>
        <w:pStyle w:val="Heading2"/>
      </w:pPr>
      <w:r>
        <w:t xml:space="preserve">- </w:t>
      </w:r>
      <w:r w:rsidRPr="008769E0">
        <w:rPr>
          <w:sz w:val="22"/>
          <w:szCs w:val="22"/>
        </w:rPr>
        <w:t>Responsibilities</w:t>
      </w:r>
    </w:p>
    <w:p w14:paraId="18BB982B" w14:textId="77777777" w:rsidR="00054B16" w:rsidRDefault="00000000">
      <w:r>
        <w:t xml:space="preserve">     - Managing farmer profiles and operations</w:t>
      </w:r>
    </w:p>
    <w:p w14:paraId="6FC97393" w14:textId="77777777" w:rsidR="00054B16" w:rsidRDefault="00054B16"/>
    <w:p w14:paraId="1E63BE76" w14:textId="795B9181" w:rsidR="00054B16" w:rsidRPr="008769E0" w:rsidRDefault="00000000">
      <w:pPr>
        <w:rPr>
          <w:b/>
          <w:bCs/>
          <w:color w:val="1F497D" w:themeColor="text2"/>
          <w:sz w:val="24"/>
          <w:szCs w:val="24"/>
        </w:rPr>
      </w:pPr>
      <w:r w:rsidRPr="008769E0">
        <w:rPr>
          <w:b/>
          <w:bCs/>
          <w:color w:val="1F497D" w:themeColor="text2"/>
          <w:sz w:val="24"/>
          <w:szCs w:val="24"/>
        </w:rPr>
        <w:t>5. Crops Microservice</w:t>
      </w:r>
    </w:p>
    <w:p w14:paraId="738E6DE3" w14:textId="77777777" w:rsidR="00054B16" w:rsidRDefault="00000000">
      <w:r>
        <w:t xml:space="preserve">   - Technology: Spring Boot</w:t>
      </w:r>
    </w:p>
    <w:p w14:paraId="3A1A8012" w14:textId="77777777" w:rsidR="00054B16" w:rsidRPr="008769E0" w:rsidRDefault="00000000">
      <w:pPr>
        <w:pStyle w:val="Heading2"/>
        <w:rPr>
          <w:sz w:val="22"/>
          <w:szCs w:val="22"/>
        </w:rPr>
      </w:pPr>
      <w:r>
        <w:lastRenderedPageBreak/>
        <w:t xml:space="preserve">- </w:t>
      </w:r>
      <w:r w:rsidRPr="008769E0">
        <w:rPr>
          <w:sz w:val="22"/>
          <w:szCs w:val="22"/>
        </w:rPr>
        <w:t>Routes</w:t>
      </w:r>
    </w:p>
    <w:p w14:paraId="25B00DE1" w14:textId="77777777" w:rsidR="00054B16" w:rsidRDefault="00000000">
      <w:r>
        <w:t xml:space="preserve">     - `/crops/all` - All crops</w:t>
      </w:r>
    </w:p>
    <w:p w14:paraId="6E113452" w14:textId="77777777" w:rsidR="00054B16" w:rsidRDefault="00000000">
      <w:r>
        <w:t xml:space="preserve">     - `/farmer/{id}/all` - Farmer's crops</w:t>
      </w:r>
    </w:p>
    <w:p w14:paraId="251127D9" w14:textId="77777777" w:rsidR="00054B16" w:rsidRDefault="00000000">
      <w:r>
        <w:t xml:space="preserve">     - `/crops/crop/{name}/all` - Crop by name</w:t>
      </w:r>
    </w:p>
    <w:p w14:paraId="1E3285A1" w14:textId="77777777" w:rsidR="00054B16" w:rsidRDefault="00000000">
      <w:r>
        <w:t xml:space="preserve">     - `/crops/active/all`, `/crops/inactive/{id}` - Active/inactive crops</w:t>
      </w:r>
    </w:p>
    <w:p w14:paraId="133D2425" w14:textId="77777777" w:rsidR="00054B16" w:rsidRPr="008769E0" w:rsidRDefault="00000000">
      <w:pPr>
        <w:pStyle w:val="Heading2"/>
        <w:rPr>
          <w:sz w:val="22"/>
          <w:szCs w:val="22"/>
        </w:rPr>
      </w:pPr>
      <w:r>
        <w:t xml:space="preserve">- </w:t>
      </w:r>
      <w:r w:rsidRPr="008769E0">
        <w:rPr>
          <w:sz w:val="22"/>
          <w:szCs w:val="22"/>
        </w:rPr>
        <w:t>Responsibilities</w:t>
      </w:r>
    </w:p>
    <w:p w14:paraId="2BA04AD4" w14:textId="77777777" w:rsidR="00054B16" w:rsidRDefault="00000000">
      <w:r>
        <w:t xml:space="preserve">     - Crop management, status updates</w:t>
      </w:r>
    </w:p>
    <w:p w14:paraId="3F636103" w14:textId="77777777" w:rsidR="00054B16" w:rsidRDefault="00054B16"/>
    <w:p w14:paraId="628D7A31" w14:textId="488E1B81" w:rsidR="00054B16" w:rsidRPr="008769E0" w:rsidRDefault="00000000">
      <w:pPr>
        <w:rPr>
          <w:b/>
          <w:bCs/>
          <w:color w:val="1F497D" w:themeColor="text2"/>
          <w:sz w:val="24"/>
          <w:szCs w:val="24"/>
        </w:rPr>
      </w:pPr>
      <w:r w:rsidRPr="008769E0">
        <w:rPr>
          <w:b/>
          <w:bCs/>
          <w:color w:val="1F497D" w:themeColor="text2"/>
          <w:sz w:val="24"/>
          <w:szCs w:val="24"/>
        </w:rPr>
        <w:t xml:space="preserve">6. Dealer Microservice </w:t>
      </w:r>
    </w:p>
    <w:p w14:paraId="68959C4A" w14:textId="77777777" w:rsidR="00054B16" w:rsidRDefault="00000000">
      <w:r>
        <w:t xml:space="preserve">   - Technology: Spring Boot</w:t>
      </w:r>
    </w:p>
    <w:p w14:paraId="4E99B1B4" w14:textId="77777777" w:rsidR="00054B16" w:rsidRPr="008769E0" w:rsidRDefault="00000000">
      <w:pPr>
        <w:pStyle w:val="Heading2"/>
        <w:rPr>
          <w:sz w:val="22"/>
          <w:szCs w:val="22"/>
        </w:rPr>
      </w:pPr>
      <w:r w:rsidRPr="008769E0">
        <w:rPr>
          <w:sz w:val="22"/>
          <w:szCs w:val="22"/>
        </w:rPr>
        <w:t>- Routes</w:t>
      </w:r>
    </w:p>
    <w:p w14:paraId="794312AA" w14:textId="77777777" w:rsidR="00054B16" w:rsidRDefault="00000000">
      <w:r>
        <w:t xml:space="preserve">     - `/dealer/all` - All dealers</w:t>
      </w:r>
    </w:p>
    <w:p w14:paraId="1D300084" w14:textId="77777777" w:rsidR="00054B16" w:rsidRDefault="00000000">
      <w:pPr>
        <w:pStyle w:val="Heading2"/>
      </w:pPr>
      <w:r>
        <w:t xml:space="preserve">- </w:t>
      </w:r>
      <w:r w:rsidRPr="008769E0">
        <w:rPr>
          <w:sz w:val="22"/>
          <w:szCs w:val="22"/>
        </w:rPr>
        <w:t>Responsibilities</w:t>
      </w:r>
    </w:p>
    <w:p w14:paraId="55908C10" w14:textId="77777777" w:rsidR="00054B16" w:rsidRDefault="00000000">
      <w:r>
        <w:t xml:space="preserve">     - Dealer profile and CRUD operations</w:t>
      </w:r>
    </w:p>
    <w:p w14:paraId="255A1FED" w14:textId="77777777" w:rsidR="00054B16" w:rsidRDefault="00054B16"/>
    <w:p w14:paraId="0D877FF9" w14:textId="082839F3" w:rsidR="00054B16" w:rsidRPr="008769E0" w:rsidRDefault="00000000">
      <w:pPr>
        <w:rPr>
          <w:b/>
          <w:bCs/>
          <w:color w:val="1F497D" w:themeColor="text2"/>
          <w:sz w:val="24"/>
          <w:szCs w:val="24"/>
        </w:rPr>
      </w:pPr>
      <w:r w:rsidRPr="008769E0">
        <w:rPr>
          <w:b/>
          <w:bCs/>
          <w:color w:val="1F497D" w:themeColor="text2"/>
          <w:sz w:val="24"/>
          <w:szCs w:val="24"/>
        </w:rPr>
        <w:t xml:space="preserve">7. Payment Microservice </w:t>
      </w:r>
    </w:p>
    <w:p w14:paraId="224521C4" w14:textId="77777777" w:rsidR="00054B16" w:rsidRDefault="00000000">
      <w:r>
        <w:t xml:space="preserve">   - Technology: Spring Boot</w:t>
      </w:r>
    </w:p>
    <w:p w14:paraId="512D196B" w14:textId="77777777" w:rsidR="00054B16" w:rsidRPr="008769E0" w:rsidRDefault="00000000">
      <w:pPr>
        <w:pStyle w:val="Heading2"/>
        <w:rPr>
          <w:sz w:val="22"/>
          <w:szCs w:val="22"/>
        </w:rPr>
      </w:pPr>
      <w:r w:rsidRPr="008769E0">
        <w:rPr>
          <w:sz w:val="22"/>
          <w:szCs w:val="22"/>
        </w:rPr>
        <w:t>- Routes</w:t>
      </w:r>
    </w:p>
    <w:p w14:paraId="4A350712" w14:textId="77777777" w:rsidR="00054B16" w:rsidRDefault="00000000">
      <w:r>
        <w:t xml:space="preserve">     - `/payment` - Process payment</w:t>
      </w:r>
    </w:p>
    <w:p w14:paraId="6F5D1846" w14:textId="77777777" w:rsidR="00054B16" w:rsidRDefault="00000000">
      <w:r>
        <w:t xml:space="preserve">     - `/payment/{id}` - Payment details by ID</w:t>
      </w:r>
    </w:p>
    <w:p w14:paraId="6179345B" w14:textId="77777777" w:rsidR="00054B16" w:rsidRPr="008769E0" w:rsidRDefault="00000000">
      <w:pPr>
        <w:pStyle w:val="Heading2"/>
        <w:rPr>
          <w:sz w:val="22"/>
          <w:szCs w:val="22"/>
        </w:rPr>
      </w:pPr>
      <w:r w:rsidRPr="008769E0">
        <w:rPr>
          <w:sz w:val="22"/>
          <w:szCs w:val="22"/>
        </w:rPr>
        <w:t>- Responsibilities</w:t>
      </w:r>
    </w:p>
    <w:p w14:paraId="01DA7BE0" w14:textId="77777777" w:rsidR="00054B16" w:rsidRDefault="00000000">
      <w:r>
        <w:t xml:space="preserve">     - Payment processing and records</w:t>
      </w:r>
    </w:p>
    <w:p w14:paraId="35CEFAAC" w14:textId="77777777" w:rsidR="00054B16" w:rsidRDefault="00054B16"/>
    <w:p w14:paraId="5B799049" w14:textId="77777777" w:rsidR="007A1F3B" w:rsidRDefault="007A1F3B" w:rsidP="007A1F3B">
      <w:pPr>
        <w:pStyle w:val="Heading2"/>
      </w:pPr>
      <w:r>
        <w:t>Flow Diagram</w:t>
      </w:r>
    </w:p>
    <w:p w14:paraId="61A12380" w14:textId="75BBEAA1" w:rsidR="007A1F3B" w:rsidRDefault="007A1F3B" w:rsidP="007A1F3B">
      <w:r>
        <w:t>The following diagram illustrates the architecture</w:t>
      </w:r>
      <w:r w:rsidR="00B27A94">
        <w:t xml:space="preserve"> and USE-CASE Diagram</w:t>
      </w:r>
      <w:r>
        <w:t xml:space="preserve"> between different services in the </w:t>
      </w:r>
      <w:proofErr w:type="spellStart"/>
      <w:r>
        <w:t>CropDeal</w:t>
      </w:r>
      <w:proofErr w:type="spellEnd"/>
      <w:r>
        <w:t xml:space="preserve"> system.</w:t>
      </w:r>
    </w:p>
    <w:p w14:paraId="7F40B7DE" w14:textId="77777777" w:rsidR="00B27A94" w:rsidRDefault="00B27A94" w:rsidP="007A1F3B"/>
    <w:p w14:paraId="137A7A76" w14:textId="77777777" w:rsidR="00B27A94" w:rsidRDefault="00B27A94" w:rsidP="007A1F3B"/>
    <w:p w14:paraId="3364773B" w14:textId="77777777" w:rsidR="00B27A94" w:rsidRDefault="00B27A94" w:rsidP="007A1F3B"/>
    <w:p w14:paraId="76AAE5BD" w14:textId="6472DC57" w:rsidR="00B27A94" w:rsidRDefault="00B27A94" w:rsidP="00B27A94">
      <w:pPr>
        <w:ind w:left="1440" w:firstLine="1440"/>
      </w:pPr>
      <w:r>
        <w:lastRenderedPageBreak/>
        <w:t>USE-CASE DIAGRAM</w:t>
      </w:r>
    </w:p>
    <w:p w14:paraId="67A59275" w14:textId="7DC16303" w:rsidR="00054B16" w:rsidRDefault="00B27A94">
      <w:r w:rsidRPr="00B27A94">
        <w:rPr>
          <w:noProof/>
        </w:rPr>
        <w:drawing>
          <wp:inline distT="0" distB="0" distL="0" distR="0" wp14:anchorId="7F007394" wp14:editId="71434EC0">
            <wp:extent cx="5200153" cy="5354897"/>
            <wp:effectExtent l="0" t="0" r="635" b="0"/>
            <wp:docPr id="139111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0093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569" cy="5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946B" w14:textId="77777777" w:rsidR="00A15BA4" w:rsidRDefault="00A15BA4"/>
    <w:p w14:paraId="740BD126" w14:textId="77777777" w:rsidR="00B27A94" w:rsidRDefault="00B27A94"/>
    <w:p w14:paraId="7BFD6B4C" w14:textId="77777777" w:rsidR="00B27A94" w:rsidRDefault="00B27A94"/>
    <w:p w14:paraId="5A9D8145" w14:textId="77777777" w:rsidR="00B27A94" w:rsidRDefault="00B27A94"/>
    <w:p w14:paraId="1089701F" w14:textId="77777777" w:rsidR="00B27A94" w:rsidRDefault="00B27A94"/>
    <w:p w14:paraId="06DCEF4F" w14:textId="77777777" w:rsidR="00B27A94" w:rsidRDefault="00B27A94"/>
    <w:p w14:paraId="6B07DAA0" w14:textId="77777777" w:rsidR="00B27A94" w:rsidRDefault="00B27A94"/>
    <w:p w14:paraId="6E47D520" w14:textId="77777777" w:rsidR="00B27A94" w:rsidRDefault="00B27A94"/>
    <w:p w14:paraId="1EC5AED5" w14:textId="05D97D37" w:rsidR="00B27A94" w:rsidRDefault="005F739F" w:rsidP="005F739F">
      <w:pPr>
        <w:jc w:val="center"/>
      </w:pPr>
      <w:r>
        <w:lastRenderedPageBreak/>
        <w:t>Class Diagram</w:t>
      </w:r>
    </w:p>
    <w:p w14:paraId="79CB4954" w14:textId="77777777" w:rsidR="005F739F" w:rsidRDefault="005F739F" w:rsidP="005F739F">
      <w:pPr>
        <w:jc w:val="center"/>
      </w:pPr>
    </w:p>
    <w:p w14:paraId="6A114C6B" w14:textId="77777777" w:rsidR="005F739F" w:rsidRDefault="005F739F" w:rsidP="005F739F">
      <w:pPr>
        <w:jc w:val="center"/>
      </w:pPr>
    </w:p>
    <w:p w14:paraId="0374C928" w14:textId="1EE467AF" w:rsidR="005F739F" w:rsidRDefault="005F739F" w:rsidP="005F739F">
      <w:pPr>
        <w:jc w:val="center"/>
      </w:pPr>
      <w:r>
        <w:rPr>
          <w:noProof/>
        </w:rPr>
        <w:drawing>
          <wp:inline distT="0" distB="0" distL="0" distR="0" wp14:anchorId="3B6A6277" wp14:editId="3C17745B">
            <wp:extent cx="5819933" cy="5294630"/>
            <wp:effectExtent l="0" t="0" r="9525" b="1270"/>
            <wp:docPr id="1261330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01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927" cy="53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0E18" w14:textId="77777777" w:rsidR="005F739F" w:rsidRDefault="005F739F"/>
    <w:p w14:paraId="772E443D" w14:textId="77777777" w:rsidR="005F739F" w:rsidRDefault="005F739F"/>
    <w:p w14:paraId="3324D82F" w14:textId="77777777" w:rsidR="005F739F" w:rsidRDefault="005F739F"/>
    <w:p w14:paraId="69A1636D" w14:textId="77777777" w:rsidR="005F739F" w:rsidRDefault="005F739F"/>
    <w:p w14:paraId="40311DD0" w14:textId="77777777" w:rsidR="005F739F" w:rsidRDefault="005F739F"/>
    <w:p w14:paraId="4CCB6E5E" w14:textId="77777777" w:rsidR="005F739F" w:rsidRDefault="005F739F"/>
    <w:p w14:paraId="4CF0802B" w14:textId="5E3BFE1E" w:rsidR="005F739F" w:rsidRDefault="005F739F" w:rsidP="005F739F">
      <w:pPr>
        <w:jc w:val="center"/>
      </w:pPr>
      <w:r>
        <w:lastRenderedPageBreak/>
        <w:t>ER- Diagram</w:t>
      </w:r>
    </w:p>
    <w:p w14:paraId="46F03005" w14:textId="4A61FD3D" w:rsidR="005F739F" w:rsidRDefault="005F739F" w:rsidP="005F739F">
      <w:pPr>
        <w:jc w:val="center"/>
      </w:pPr>
      <w:r>
        <w:rPr>
          <w:noProof/>
        </w:rPr>
        <w:drawing>
          <wp:inline distT="0" distB="0" distL="0" distR="0" wp14:anchorId="2C3CD851" wp14:editId="6CD9A23A">
            <wp:extent cx="6386732" cy="4396640"/>
            <wp:effectExtent l="0" t="0" r="0" b="4445"/>
            <wp:docPr id="1429991672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91672" name="Picture 2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460" cy="44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2DEB" w14:textId="77777777" w:rsidR="005F739F" w:rsidRDefault="005F739F"/>
    <w:p w14:paraId="33768A63" w14:textId="77777777" w:rsidR="005F739F" w:rsidRDefault="005F739F"/>
    <w:p w14:paraId="6DC78FF1" w14:textId="77777777" w:rsidR="005F739F" w:rsidRDefault="005F739F"/>
    <w:p w14:paraId="7CE5159E" w14:textId="77777777" w:rsidR="005F739F" w:rsidRDefault="005F739F"/>
    <w:p w14:paraId="424CF53F" w14:textId="77777777" w:rsidR="005F739F" w:rsidRDefault="005F739F"/>
    <w:p w14:paraId="46DCDFCD" w14:textId="77777777" w:rsidR="005F739F" w:rsidRDefault="005F739F"/>
    <w:p w14:paraId="2A5A1DF5" w14:textId="77777777" w:rsidR="005F739F" w:rsidRDefault="005F739F"/>
    <w:p w14:paraId="507C43EC" w14:textId="77777777" w:rsidR="005F739F" w:rsidRDefault="005F739F"/>
    <w:p w14:paraId="10540984" w14:textId="77777777" w:rsidR="005F739F" w:rsidRDefault="005F739F"/>
    <w:p w14:paraId="0342171E" w14:textId="77777777" w:rsidR="005F739F" w:rsidRDefault="005F739F"/>
    <w:p w14:paraId="018B6335" w14:textId="77777777" w:rsidR="005F739F" w:rsidRDefault="005F739F"/>
    <w:p w14:paraId="3A2CCF04" w14:textId="5BAF99FC" w:rsidR="00B27A94" w:rsidRDefault="00B27A94" w:rsidP="00B27A94">
      <w:pPr>
        <w:ind w:left="2160" w:firstLine="720"/>
      </w:pPr>
      <w:r>
        <w:lastRenderedPageBreak/>
        <w:t>ARCHITECTURE-DIAGRAM</w:t>
      </w:r>
    </w:p>
    <w:p w14:paraId="54867C10" w14:textId="0B304410" w:rsidR="00196FB2" w:rsidRDefault="00196FB2" w:rsidP="00B27A94">
      <w:pPr>
        <w:ind w:left="2160" w:firstLine="720"/>
      </w:pPr>
    </w:p>
    <w:p w14:paraId="335F57FC" w14:textId="346CA16C" w:rsidR="00B27A94" w:rsidRPr="00B27A94" w:rsidRDefault="0061150F" w:rsidP="00B27A94">
      <w:pPr>
        <w:rPr>
          <w:lang w:val="en-IN"/>
        </w:rPr>
      </w:pPr>
      <w:r>
        <w:rPr>
          <w:noProof/>
        </w:rPr>
        <w:drawing>
          <wp:inline distT="0" distB="0" distL="0" distR="0" wp14:anchorId="0FE9532A" wp14:editId="248EC0FD">
            <wp:extent cx="6456680" cy="3733800"/>
            <wp:effectExtent l="0" t="0" r="1270" b="0"/>
            <wp:docPr id="1200105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05258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160" cy="37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DDF0" w14:textId="77777777" w:rsidR="00B27A94" w:rsidRDefault="00B27A94"/>
    <w:sectPr w:rsidR="00B27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D54C2A"/>
    <w:multiLevelType w:val="multilevel"/>
    <w:tmpl w:val="7EE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42513"/>
    <w:multiLevelType w:val="multilevel"/>
    <w:tmpl w:val="0670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995073">
    <w:abstractNumId w:val="8"/>
  </w:num>
  <w:num w:numId="2" w16cid:durableId="1413088528">
    <w:abstractNumId w:val="6"/>
  </w:num>
  <w:num w:numId="3" w16cid:durableId="39134844">
    <w:abstractNumId w:val="5"/>
  </w:num>
  <w:num w:numId="4" w16cid:durableId="1785073657">
    <w:abstractNumId w:val="4"/>
  </w:num>
  <w:num w:numId="5" w16cid:durableId="1542743630">
    <w:abstractNumId w:val="7"/>
  </w:num>
  <w:num w:numId="6" w16cid:durableId="100535016">
    <w:abstractNumId w:val="3"/>
  </w:num>
  <w:num w:numId="7" w16cid:durableId="1660109912">
    <w:abstractNumId w:val="2"/>
  </w:num>
  <w:num w:numId="8" w16cid:durableId="714089059">
    <w:abstractNumId w:val="1"/>
  </w:num>
  <w:num w:numId="9" w16cid:durableId="1222642859">
    <w:abstractNumId w:val="0"/>
  </w:num>
  <w:num w:numId="10" w16cid:durableId="2080977385">
    <w:abstractNumId w:val="9"/>
  </w:num>
  <w:num w:numId="11" w16cid:durableId="2407221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8E0"/>
    <w:rsid w:val="00054B16"/>
    <w:rsid w:val="0006063C"/>
    <w:rsid w:val="000979FC"/>
    <w:rsid w:val="000A79E1"/>
    <w:rsid w:val="001046F4"/>
    <w:rsid w:val="0015074B"/>
    <w:rsid w:val="00164FFC"/>
    <w:rsid w:val="00196FB2"/>
    <w:rsid w:val="00260F7C"/>
    <w:rsid w:val="0026678A"/>
    <w:rsid w:val="00291CD6"/>
    <w:rsid w:val="0029639D"/>
    <w:rsid w:val="00326F90"/>
    <w:rsid w:val="004F576F"/>
    <w:rsid w:val="00515E33"/>
    <w:rsid w:val="005F739F"/>
    <w:rsid w:val="0061150F"/>
    <w:rsid w:val="007A1F3B"/>
    <w:rsid w:val="007B3604"/>
    <w:rsid w:val="0083760A"/>
    <w:rsid w:val="008769E0"/>
    <w:rsid w:val="008964DB"/>
    <w:rsid w:val="009605A1"/>
    <w:rsid w:val="00A15BA4"/>
    <w:rsid w:val="00A40330"/>
    <w:rsid w:val="00AA1D8D"/>
    <w:rsid w:val="00B27A94"/>
    <w:rsid w:val="00B47730"/>
    <w:rsid w:val="00B74721"/>
    <w:rsid w:val="00B94BD3"/>
    <w:rsid w:val="00BF1DC3"/>
    <w:rsid w:val="00CB0664"/>
    <w:rsid w:val="00D579F4"/>
    <w:rsid w:val="00E46DF1"/>
    <w:rsid w:val="00EB5C76"/>
    <w:rsid w:val="00FC693F"/>
    <w:rsid w:val="00FD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BB7A6"/>
  <w14:defaultImageDpi w14:val="300"/>
  <w15:docId w15:val="{DB7C33BA-8BD7-4F70-BFB6-5423B84A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7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Singh, Krishna Gopal</cp:lastModifiedBy>
  <cp:revision>19</cp:revision>
  <cp:lastPrinted>2025-05-25T07:10:00Z</cp:lastPrinted>
  <dcterms:created xsi:type="dcterms:W3CDTF">2013-12-23T23:15:00Z</dcterms:created>
  <dcterms:modified xsi:type="dcterms:W3CDTF">2025-05-29T05:30:00Z</dcterms:modified>
  <cp:category/>
</cp:coreProperties>
</file>